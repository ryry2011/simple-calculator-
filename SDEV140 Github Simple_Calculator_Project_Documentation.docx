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04CFD" w14:textId="77777777" w:rsidR="00756DF5" w:rsidRDefault="00000000">
      <w:pPr>
        <w:pStyle w:val="Heading1"/>
      </w:pPr>
      <w:r>
        <w:t>Simple Calculator Project Documentation</w:t>
      </w:r>
    </w:p>
    <w:p w14:paraId="44066C7D" w14:textId="77777777" w:rsidR="00756DF5" w:rsidRDefault="00000000">
      <w:pPr>
        <w:pStyle w:val="Heading2"/>
      </w:pPr>
      <w:r>
        <w:t>Project Title:</w:t>
      </w:r>
    </w:p>
    <w:p w14:paraId="457CC470" w14:textId="77777777" w:rsidR="00756DF5" w:rsidRDefault="00000000">
      <w:r>
        <w:t>Simple Calculator</w:t>
      </w:r>
    </w:p>
    <w:p w14:paraId="5E88CC09" w14:textId="77777777" w:rsidR="00756DF5" w:rsidRDefault="00000000">
      <w:pPr>
        <w:pStyle w:val="Heading2"/>
      </w:pPr>
      <w:r>
        <w:t>Project Description:</w:t>
      </w:r>
    </w:p>
    <w:p w14:paraId="41085CD2" w14:textId="77777777" w:rsidR="00756DF5" w:rsidRDefault="00000000">
      <w:r>
        <w:t>This project is a simple calculator application that supports basic arithmetic operations such as addition. The calculator provides a graphical user interface (GUI) where users can input two numbers and perform an addition operation. The result of the addition is displayed on the screen.</w:t>
      </w:r>
    </w:p>
    <w:p w14:paraId="78DDBF2D" w14:textId="77777777" w:rsidR="00756DF5" w:rsidRDefault="00000000">
      <w:pPr>
        <w:pStyle w:val="Heading2"/>
      </w:pPr>
      <w:r>
        <w:t>Current Progress:</w:t>
      </w:r>
    </w:p>
    <w:p w14:paraId="6DFC07D9" w14:textId="77777777" w:rsidR="00756DF5" w:rsidRDefault="00000000">
      <w:r>
        <w:t>- Designed and implemented the GUI using `tkinter`.</w:t>
      </w:r>
      <w:r>
        <w:br/>
        <w:t>- Completed the functionality for the addition operation.</w:t>
      </w:r>
    </w:p>
    <w:p w14:paraId="78C5FC40" w14:textId="77777777" w:rsidR="00756DF5" w:rsidRDefault="00000000">
      <w:pPr>
        <w:pStyle w:val="Heading2"/>
      </w:pPr>
      <w:r>
        <w:t>Challenges Faced:</w:t>
      </w:r>
    </w:p>
    <w:p w14:paraId="5E6B1D28" w14:textId="77777777" w:rsidR="00756DF5" w:rsidRDefault="00000000">
      <w:r>
        <w:t>- Ensuring accurate input handling.</w:t>
      </w:r>
      <w:r>
        <w:br/>
        <w:t>- Providing user-friendly error messages for invalid inputs.</w:t>
      </w:r>
    </w:p>
    <w:p w14:paraId="4E4A75C0" w14:textId="77777777" w:rsidR="00756DF5" w:rsidRDefault="00000000">
      <w:pPr>
        <w:pStyle w:val="Heading2"/>
      </w:pPr>
      <w:r>
        <w:t>Next Steps:</w:t>
      </w:r>
    </w:p>
    <w:p w14:paraId="19942802" w14:textId="77777777" w:rsidR="00756DF5" w:rsidRDefault="00000000">
      <w:r>
        <w:t>- Enhance the user interface for better usability.</w:t>
      </w:r>
      <w:r>
        <w:br/>
        <w:t>- Add more arithmetic operations (subtraction, multiplication, division).</w:t>
      </w:r>
      <w:r>
        <w:br/>
        <w:t>- Perform thorough testing and debugging.</w:t>
      </w:r>
    </w:p>
    <w:p w14:paraId="63CFA5B9" w14:textId="77777777" w:rsidR="00756DF5" w:rsidRDefault="00000000">
      <w:pPr>
        <w:pStyle w:val="Heading2"/>
      </w:pPr>
      <w:r>
        <w:t>GitHub Repository Link:</w:t>
      </w:r>
    </w:p>
    <w:p w14:paraId="3015919C" w14:textId="77777777" w:rsidR="00756DF5" w:rsidRDefault="00000000">
      <w:r>
        <w:t>https://github.com/ryry2011/simple-calculator-</w:t>
      </w:r>
    </w:p>
    <w:p w14:paraId="467FDAA0" w14:textId="77777777" w:rsidR="00756DF5" w:rsidRDefault="00000000">
      <w:pPr>
        <w:pStyle w:val="Heading2"/>
      </w:pPr>
      <w:r>
        <w:t>Python Code:</w:t>
      </w:r>
    </w:p>
    <w:p w14:paraId="31F2F482" w14:textId="77777777" w:rsidR="00756DF5" w:rsidRDefault="00000000">
      <w:r>
        <w:t>```python</w:t>
      </w:r>
      <w:r>
        <w:br/>
        <w:t>import tkinter as tk</w:t>
      </w:r>
      <w:r>
        <w:br/>
        <w:t>from tkinter import messagebox</w:t>
      </w:r>
      <w:r>
        <w:br/>
      </w:r>
      <w:r>
        <w:br/>
        <w:t>def add_numbers():</w:t>
      </w:r>
      <w:r>
        <w:br/>
        <w:t xml:space="preserve">    try:</w:t>
      </w:r>
      <w:r>
        <w:br/>
        <w:t xml:space="preserve">        num1 = float(entry1.get())</w:t>
      </w:r>
      <w:r>
        <w:br/>
        <w:t xml:space="preserve">        num2 = float(entry2.get())</w:t>
      </w:r>
      <w:r>
        <w:br/>
        <w:t xml:space="preserve">        result = num1 + num2</w:t>
      </w:r>
      <w:r>
        <w:br/>
        <w:t xml:space="preserve">        result_label.config(text=f"Result: {result}")</w:t>
      </w:r>
      <w:r>
        <w:br/>
        <w:t xml:space="preserve">    except ValueError:</w:t>
      </w:r>
      <w:r>
        <w:br/>
        <w:t xml:space="preserve">        messagebox.showerror("Invalid Input", "Please enter valid numbers")</w:t>
      </w:r>
      <w:r>
        <w:br/>
      </w:r>
      <w:r>
        <w:br/>
        <w:t># Create the main window</w:t>
      </w:r>
      <w:r>
        <w:br/>
      </w:r>
      <w:r>
        <w:lastRenderedPageBreak/>
        <w:t>root = tk.Tk()</w:t>
      </w:r>
      <w:r>
        <w:br/>
        <w:t>root.title("Simple Calculator")</w:t>
      </w:r>
      <w:r>
        <w:br/>
      </w:r>
      <w:r>
        <w:br/>
        <w:t># Create labels and entry widgets for the first number</w:t>
      </w:r>
      <w:r>
        <w:br/>
        <w:t>label1 = tk.Label(root, text="Enter first number:")</w:t>
      </w:r>
      <w:r>
        <w:br/>
        <w:t>label1.pack(pady=5)</w:t>
      </w:r>
      <w:r>
        <w:br/>
        <w:t>entry1 = tk.Entry(root)</w:t>
      </w:r>
      <w:r>
        <w:br/>
        <w:t>entry1.pack(pady=5)</w:t>
      </w:r>
      <w:r>
        <w:br/>
      </w:r>
      <w:r>
        <w:br/>
        <w:t># Create labels and entry widgets for the second number</w:t>
      </w:r>
      <w:r>
        <w:br/>
        <w:t>label2 = tk.Label(root, text="Enter second number:")</w:t>
      </w:r>
      <w:r>
        <w:br/>
        <w:t>label2.pack(pady=5)</w:t>
      </w:r>
      <w:r>
        <w:br/>
        <w:t>entry2 = tk.Entry(root)</w:t>
      </w:r>
      <w:r>
        <w:br/>
        <w:t>entry2.pack(pady=5)</w:t>
      </w:r>
      <w:r>
        <w:br/>
      </w:r>
      <w:r>
        <w:br/>
        <w:t># Create a button to trigger the addition</w:t>
      </w:r>
      <w:r>
        <w:br/>
        <w:t>add_button = tk.Button(root, text="Add", command=add_numbers)</w:t>
      </w:r>
      <w:r>
        <w:br/>
        <w:t>add_button.pack(pady=10)</w:t>
      </w:r>
      <w:r>
        <w:br/>
      </w:r>
      <w:r>
        <w:br/>
        <w:t># Create a label to show the result</w:t>
      </w:r>
      <w:r>
        <w:br/>
        <w:t>result_label = tk.Label(root, text="Result: ")</w:t>
      </w:r>
      <w:r>
        <w:br/>
        <w:t>result_label.pack(pady=10)</w:t>
      </w:r>
      <w:r>
        <w:br/>
      </w:r>
      <w:r>
        <w:br/>
        <w:t># Start the main event loop</w:t>
      </w:r>
      <w:r>
        <w:br/>
        <w:t>root.mainloop()</w:t>
      </w:r>
      <w:r>
        <w:br/>
        <w:t>```</w:t>
      </w:r>
    </w:p>
    <w:sectPr w:rsidR="00756D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731465">
    <w:abstractNumId w:val="8"/>
  </w:num>
  <w:num w:numId="2" w16cid:durableId="872694168">
    <w:abstractNumId w:val="6"/>
  </w:num>
  <w:num w:numId="3" w16cid:durableId="1525946991">
    <w:abstractNumId w:val="5"/>
  </w:num>
  <w:num w:numId="4" w16cid:durableId="1077746086">
    <w:abstractNumId w:val="4"/>
  </w:num>
  <w:num w:numId="5" w16cid:durableId="1667979595">
    <w:abstractNumId w:val="7"/>
  </w:num>
  <w:num w:numId="6" w16cid:durableId="2073771750">
    <w:abstractNumId w:val="3"/>
  </w:num>
  <w:num w:numId="7" w16cid:durableId="1800489186">
    <w:abstractNumId w:val="2"/>
  </w:num>
  <w:num w:numId="8" w16cid:durableId="1877546410">
    <w:abstractNumId w:val="1"/>
  </w:num>
  <w:num w:numId="9" w16cid:durableId="1819150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105E"/>
    <w:rsid w:val="00756DF5"/>
    <w:rsid w:val="008A01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B5522E"/>
  <w14:defaultImageDpi w14:val="300"/>
  <w15:docId w15:val="{929F9CE6-84C2-49C8-9F7B-771093B3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1696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barton</cp:lastModifiedBy>
  <cp:revision>2</cp:revision>
  <dcterms:created xsi:type="dcterms:W3CDTF">2024-07-14T22:30:00Z</dcterms:created>
  <dcterms:modified xsi:type="dcterms:W3CDTF">2024-07-14T22:30:00Z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d3266bf3d3a6a1e0e257c49225f0f7cd0a25d27d68809b221b8dbf1db30a91b5</vt:lpwstr>
  </property>
</Properties>
</file>